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370" w14:textId="77777777" w:rsidR="00381827" w:rsidRPr="003C4E37" w:rsidRDefault="003C4E37">
      <w:pPr>
        <w:pStyle w:val="Ttulo1"/>
        <w:rPr>
          <w:lang w:val="es-419"/>
        </w:rPr>
      </w:pPr>
      <w:r w:rsidRPr="003C4E37">
        <w:rPr>
          <w:lang w:val="es-419"/>
        </w:rPr>
        <w:t>Clase 1: Introducción a Vue.js</w:t>
      </w:r>
    </w:p>
    <w:p w14:paraId="5744A45C" w14:textId="77777777" w:rsidR="00381827" w:rsidRPr="003C4E37" w:rsidRDefault="003C4E37">
      <w:pPr>
        <w:pStyle w:val="Ttulo2"/>
        <w:rPr>
          <w:lang w:val="es-419"/>
        </w:rPr>
      </w:pPr>
      <w:r w:rsidRPr="003C4E37">
        <w:rPr>
          <w:lang w:val="es-419"/>
        </w:rPr>
        <w:t>Framework Vue.js</w:t>
      </w:r>
    </w:p>
    <w:p w14:paraId="7F6251DB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- Creador: Evan You.</w:t>
      </w:r>
    </w:p>
    <w:p w14:paraId="79EB4919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- Inspiración: Basado en conceptos de Angular.js, React.js y Rivets.js.</w:t>
      </w:r>
    </w:p>
    <w:p w14:paraId="52603EBD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- Descripción: Framework progresivo para construir interfaces de usuario.</w:t>
      </w:r>
    </w:p>
    <w:p w14:paraId="5153BFD6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- Progresivo: Puede usarse para algo básico o expandirse para aplicaciones complejas.</w:t>
      </w:r>
    </w:p>
    <w:p w14:paraId="14F35328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- Capa de la vista: Se integra fácilmente con otros proyectos o bibliotecas existentes.</w:t>
      </w:r>
    </w:p>
    <w:p w14:paraId="55C9D3E9" w14:textId="77777777" w:rsidR="00381827" w:rsidRPr="003C4E37" w:rsidRDefault="003C4E37">
      <w:pPr>
        <w:pStyle w:val="Ttulo2"/>
        <w:rPr>
          <w:lang w:val="es-419"/>
        </w:rPr>
      </w:pPr>
      <w:r w:rsidRPr="003C4E37">
        <w:rPr>
          <w:lang w:val="es-419"/>
        </w:rPr>
        <w:t>Características de Vue.js</w:t>
      </w:r>
    </w:p>
    <w:p w14:paraId="3AD37C31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1. Framework Progresivo de Código Abierto:</w:t>
      </w:r>
    </w:p>
    <w:p w14:paraId="5E5048E1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Perm</w:t>
      </w:r>
      <w:r w:rsidRPr="003C4E37">
        <w:rPr>
          <w:lang w:val="es-419"/>
        </w:rPr>
        <w:t>ite la inclusión de herramientas según las necesidades del proyecto.</w:t>
      </w:r>
    </w:p>
    <w:p w14:paraId="4908BADA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2. Virtual DOM:</w:t>
      </w:r>
    </w:p>
    <w:p w14:paraId="6EF5123D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Representación en memoria del DOM real para minimizar los cambios costosos en rendimiento.</w:t>
      </w:r>
    </w:p>
    <w:p w14:paraId="4AC98E38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Los cambios en el DOM real ocurren solo después de aplicar un conjunto</w:t>
      </w:r>
      <w:r w:rsidRPr="003C4E37">
        <w:rPr>
          <w:lang w:val="es-419"/>
        </w:rPr>
        <w:t xml:space="preserve"> de modificaciones.</w:t>
      </w:r>
    </w:p>
    <w:p w14:paraId="3161CF17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3. Representación Declarativa:</w:t>
      </w:r>
    </w:p>
    <w:p w14:paraId="1052698B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Permite crear variables y mostrarlas directamente en la vista.</w:t>
      </w:r>
    </w:p>
    <w:p w14:paraId="44A7B836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4. Componentes:</w:t>
      </w:r>
    </w:p>
    <w:p w14:paraId="7152CABA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Unidades de código que representan secciones específicas de la página.</w:t>
      </w:r>
    </w:p>
    <w:p w14:paraId="10383CFB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Poseen sus propios datos, lógica y estil</w:t>
      </w:r>
      <w:r w:rsidRPr="003C4E37">
        <w:rPr>
          <w:lang w:val="es-419"/>
        </w:rPr>
        <w:t>os, y pueden ser reutilizables.</w:t>
      </w:r>
    </w:p>
    <w:p w14:paraId="588822F4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5. Adaptabilidad:</w:t>
      </w:r>
    </w:p>
    <w:p w14:paraId="79B1C633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Fácil de añadir a aplicaciones web existentes sin grandes problemas de instalación.</w:t>
      </w:r>
    </w:p>
    <w:p w14:paraId="340D9162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6. Patrón MVVM (Modelo-Vista-Vista Modelo):</w:t>
      </w:r>
    </w:p>
    <w:p w14:paraId="078F2403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Modelo: Representa los datos y la lógica de negocio.</w:t>
      </w:r>
    </w:p>
    <w:p w14:paraId="19653E8A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Vista: Mue</w:t>
      </w:r>
      <w:r w:rsidRPr="003C4E37">
        <w:rPr>
          <w:lang w:val="es-419"/>
        </w:rPr>
        <w:t>stra la información a través de elementos visuales.</w:t>
      </w:r>
    </w:p>
    <w:p w14:paraId="5C1CF77E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Vista Modelo: Interactúa constantemente con la vista, manteniéndola actualizada.</w:t>
      </w:r>
    </w:p>
    <w:p w14:paraId="5E4F81ED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lastRenderedPageBreak/>
        <w:t>7. Sistema Reactivo:</w:t>
      </w:r>
    </w:p>
    <w:p w14:paraId="2B38432E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Mantiene una interacción constante con su entorno mediante eventos.</w:t>
      </w:r>
    </w:p>
    <w:p w14:paraId="28760CA3" w14:textId="77777777" w:rsidR="00381827" w:rsidRPr="003C4E37" w:rsidRDefault="003C4E37">
      <w:pPr>
        <w:pStyle w:val="Ttulo2"/>
        <w:rPr>
          <w:lang w:val="es-419"/>
        </w:rPr>
      </w:pPr>
      <w:r w:rsidRPr="003C4E37">
        <w:rPr>
          <w:lang w:val="es-419"/>
        </w:rPr>
        <w:t>Cómo Usar Vue.js</w:t>
      </w:r>
    </w:p>
    <w:p w14:paraId="53CF8349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- Desde</w:t>
      </w:r>
      <w:r w:rsidRPr="003C4E37">
        <w:rPr>
          <w:lang w:val="es-419"/>
        </w:rPr>
        <w:t xml:space="preserve"> CDN:</w:t>
      </w:r>
    </w:p>
    <w:p w14:paraId="5AEC5897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- Enlace directo desde la página oficial de Vue.js.</w:t>
      </w:r>
    </w:p>
    <w:p w14:paraId="380F873A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- De manera local:</w:t>
      </w:r>
    </w:p>
    <w:p w14:paraId="46C384E7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- Descarga el archivo Vue.js y colócalo en la carpeta de scripts de tu proyecto.</w:t>
      </w:r>
    </w:p>
    <w:p w14:paraId="55CE5AAC" w14:textId="77777777" w:rsidR="00381827" w:rsidRPr="003C4E37" w:rsidRDefault="003C4E37">
      <w:pPr>
        <w:pStyle w:val="Ttulo2"/>
        <w:rPr>
          <w:lang w:val="es-419"/>
        </w:rPr>
      </w:pPr>
      <w:r w:rsidRPr="003C4E37">
        <w:rPr>
          <w:lang w:val="es-419"/>
        </w:rPr>
        <w:t>Herramienta para Debugging</w:t>
      </w:r>
    </w:p>
    <w:p w14:paraId="687960A2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- Extensión para navegador:</w:t>
      </w:r>
    </w:p>
    <w:p w14:paraId="137D1320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- Vue.js Devtools: Disponible para Chrome y Firefox.</w:t>
      </w:r>
    </w:p>
    <w:p w14:paraId="40537829" w14:textId="77777777" w:rsidR="00381827" w:rsidRPr="003C4E37" w:rsidRDefault="003C4E37">
      <w:pPr>
        <w:pStyle w:val="Ttulo1"/>
        <w:rPr>
          <w:lang w:val="es-419"/>
        </w:rPr>
      </w:pPr>
      <w:r w:rsidRPr="003C4E37">
        <w:rPr>
          <w:lang w:val="es-419"/>
        </w:rPr>
        <w:t>Manos a la Obra con Vue.js</w:t>
      </w:r>
    </w:p>
    <w:p w14:paraId="5D3585F3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1. Incorporar Vue a un Proyecto:</w:t>
      </w:r>
    </w:p>
    <w:p w14:paraId="696098EF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Usa Vue.js de manera local para asegurar su funcionamiento sin conexión a internet.</w:t>
      </w:r>
    </w:p>
    <w:p w14:paraId="39D80AFA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Añade un archivo JavaScript donde desarrollarás</w:t>
      </w:r>
      <w:r w:rsidRPr="003C4E37">
        <w:rPr>
          <w:lang w:val="es-419"/>
        </w:rPr>
        <w:t xml:space="preserve"> la lógica de Vue.</w:t>
      </w:r>
    </w:p>
    <w:p w14:paraId="3029DFDB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2. Ejemplo Básico:</w:t>
      </w:r>
    </w:p>
    <w:p w14:paraId="517D8F87" w14:textId="77777777" w:rsidR="00381827" w:rsidRPr="003C4E37" w:rsidRDefault="003C4E37">
      <w:pPr>
        <w:spacing w:before="200"/>
        <w:ind w:left="400"/>
        <w:rPr>
          <w:lang w:val="es-419"/>
        </w:rPr>
      </w:pPr>
      <w:r w:rsidRPr="003C4E37">
        <w:rPr>
          <w:rFonts w:ascii="Courier New" w:hAnsi="Courier New"/>
          <w:sz w:val="20"/>
          <w:lang w:val="es-419"/>
        </w:rPr>
        <w:t>var app = new Vue({</w:t>
      </w:r>
      <w:r w:rsidRPr="003C4E37">
        <w:rPr>
          <w:rFonts w:ascii="Courier New" w:hAnsi="Courier New"/>
          <w:sz w:val="20"/>
          <w:lang w:val="es-419"/>
        </w:rPr>
        <w:br/>
        <w:t xml:space="preserve">  el: '#app',</w:t>
      </w:r>
      <w:r w:rsidRPr="003C4E37">
        <w:rPr>
          <w:rFonts w:ascii="Courier New" w:hAnsi="Courier New"/>
          <w:sz w:val="20"/>
          <w:lang w:val="es-419"/>
        </w:rPr>
        <w:br/>
        <w:t xml:space="preserve">  data: {</w:t>
      </w:r>
      <w:r w:rsidRPr="003C4E37">
        <w:rPr>
          <w:rFonts w:ascii="Courier New" w:hAnsi="Courier New"/>
          <w:sz w:val="20"/>
          <w:lang w:val="es-419"/>
        </w:rPr>
        <w:br/>
        <w:t xml:space="preserve">    mensajito: 'Dato Dinámico'</w:t>
      </w:r>
      <w:r w:rsidRPr="003C4E37">
        <w:rPr>
          <w:rFonts w:ascii="Courier New" w:hAnsi="Courier New"/>
          <w:sz w:val="20"/>
          <w:lang w:val="es-419"/>
        </w:rPr>
        <w:br/>
        <w:t xml:space="preserve">  }</w:t>
      </w:r>
      <w:r w:rsidRPr="003C4E37">
        <w:rPr>
          <w:rFonts w:ascii="Courier New" w:hAnsi="Courier New"/>
          <w:sz w:val="20"/>
          <w:lang w:val="es-419"/>
        </w:rPr>
        <w:br/>
        <w:t>})</w:t>
      </w:r>
    </w:p>
    <w:p w14:paraId="58F80602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- `el`: El elemento del DOM donde Vue se montará (no puede ser `html` o `body`).</w:t>
      </w:r>
    </w:p>
    <w:p w14:paraId="3E0B5E02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- `data`: Objeto que contiene las variables que se usar</w:t>
      </w:r>
      <w:r w:rsidRPr="003C4E37">
        <w:rPr>
          <w:lang w:val="es-419"/>
        </w:rPr>
        <w:t>án en la aplicación.</w:t>
      </w:r>
    </w:p>
    <w:p w14:paraId="5522400D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3. Interpolación:</w:t>
      </w:r>
    </w:p>
    <w:p w14:paraId="1E001DF3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Muestra el valor de las variables en la vista usando doble llave (`{{ variable }}`).</w:t>
      </w:r>
    </w:p>
    <w:p w14:paraId="0589A3FC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Ejemplo:</w:t>
      </w:r>
    </w:p>
    <w:p w14:paraId="0C64B093" w14:textId="77777777" w:rsidR="00381827" w:rsidRPr="003C4E37" w:rsidRDefault="003C4E37">
      <w:pPr>
        <w:spacing w:before="200"/>
        <w:ind w:left="400"/>
        <w:rPr>
          <w:lang w:val="es-419"/>
        </w:rPr>
      </w:pPr>
      <w:r w:rsidRPr="003C4E37">
        <w:rPr>
          <w:rFonts w:ascii="Courier New" w:hAnsi="Courier New"/>
          <w:sz w:val="20"/>
          <w:lang w:val="es-419"/>
        </w:rPr>
        <w:t>&lt;div id="mostrar"&gt;</w:t>
      </w:r>
      <w:r w:rsidRPr="003C4E37">
        <w:rPr>
          <w:rFonts w:ascii="Courier New" w:hAnsi="Courier New"/>
          <w:sz w:val="20"/>
          <w:lang w:val="es-419"/>
        </w:rPr>
        <w:br/>
        <w:t xml:space="preserve">  &lt;p&gt;{{ mensajito }}&lt;/p&gt;</w:t>
      </w:r>
      <w:r w:rsidRPr="003C4E37">
        <w:rPr>
          <w:rFonts w:ascii="Courier New" w:hAnsi="Courier New"/>
          <w:sz w:val="20"/>
          <w:lang w:val="es-419"/>
        </w:rPr>
        <w:br/>
        <w:t>&lt;/div&gt;</w:t>
      </w:r>
    </w:p>
    <w:p w14:paraId="0DD6A975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lastRenderedPageBreak/>
        <w:t xml:space="preserve">- Los datos y el DOM están vinculados, por lo que los cambios </w:t>
      </w:r>
      <w:r w:rsidRPr="003C4E37">
        <w:rPr>
          <w:lang w:val="es-419"/>
        </w:rPr>
        <w:t>en `mensajito` se reflejan automáticamente en la vista.</w:t>
      </w:r>
    </w:p>
    <w:p w14:paraId="7F2FADDD" w14:textId="77777777" w:rsidR="00381827" w:rsidRPr="003C4E37" w:rsidRDefault="003C4E37">
      <w:pPr>
        <w:pStyle w:val="Ttulo2"/>
        <w:rPr>
          <w:lang w:val="es-419"/>
        </w:rPr>
      </w:pPr>
      <w:r w:rsidRPr="003C4E37">
        <w:rPr>
          <w:lang w:val="es-419"/>
        </w:rPr>
        <w:t>Directivas en Vue.js</w:t>
      </w:r>
    </w:p>
    <w:p w14:paraId="632DF89C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1. Directivas Comunes:</w:t>
      </w:r>
    </w:p>
    <w:p w14:paraId="75A7664A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`v-once`: Renderiza el elemento solo una vez para optimizar el rendimiento.</w:t>
      </w:r>
    </w:p>
    <w:p w14:paraId="320C1B1F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`v-show`: Muestra un elemento de manera condicional (se aplica `display: none` si la condición es falsa).</w:t>
      </w:r>
    </w:p>
    <w:p w14:paraId="15794004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`v-html`: Permite mostrar contenido HTML en lugar de texto </w:t>
      </w:r>
      <w:r w:rsidRPr="003C4E37">
        <w:rPr>
          <w:lang w:val="es-419"/>
        </w:rPr>
        <w:t>plano.</w:t>
      </w:r>
    </w:p>
    <w:p w14:paraId="6799A56E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2. Directivas de Interacción Avanzada:</w:t>
      </w:r>
    </w:p>
    <w:p w14:paraId="0C6C4DD9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`v-cloak`: Oculta los elementos hasta que Vue.js finalice la compilación.</w:t>
      </w:r>
    </w:p>
    <w:p w14:paraId="31F32BFD" w14:textId="77777777" w:rsidR="00381827" w:rsidRPr="003C4E37" w:rsidRDefault="003C4E37">
      <w:pPr>
        <w:spacing w:before="200"/>
        <w:ind w:left="400"/>
        <w:rPr>
          <w:lang w:val="es-419"/>
        </w:rPr>
      </w:pPr>
      <w:r w:rsidRPr="003C4E37">
        <w:rPr>
          <w:rFonts w:ascii="Courier New" w:hAnsi="Courier New"/>
          <w:sz w:val="20"/>
          <w:lang w:val="es-419"/>
        </w:rPr>
        <w:t>[v-cloak] { display: none; }</w:t>
      </w:r>
    </w:p>
    <w:p w14:paraId="58EB5E8D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`v-pre`: Omite la compilación para el elemento y sus secundarios (útil para mostrar código sin pr</w:t>
      </w:r>
      <w:r w:rsidRPr="003C4E37">
        <w:rPr>
          <w:lang w:val="es-419"/>
        </w:rPr>
        <w:t>ocesar).</w:t>
      </w:r>
    </w:p>
    <w:p w14:paraId="589738AA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`v-bind`: Enlaza dinámicamente atributos o propiedades del DOM a expresiones de Vue.</w:t>
      </w:r>
    </w:p>
    <w:p w14:paraId="3C65ABBF" w14:textId="77777777" w:rsidR="00381827" w:rsidRDefault="003C4E37">
      <w:pPr>
        <w:spacing w:before="200"/>
        <w:ind w:left="400"/>
      </w:pPr>
      <w:r>
        <w:rPr>
          <w:rFonts w:ascii="Courier New" w:hAnsi="Courier New"/>
          <w:sz w:val="20"/>
        </w:rPr>
        <w:t>&lt;img v-bind:src="imagen"&gt;</w:t>
      </w:r>
    </w:p>
    <w:p w14:paraId="237A9DFF" w14:textId="77777777" w:rsidR="00381827" w:rsidRPr="003C4E37" w:rsidRDefault="003C4E37">
      <w:pPr>
        <w:rPr>
          <w:lang w:val="es-419"/>
        </w:rPr>
      </w:pPr>
      <w:r>
        <w:t xml:space="preserve">     </w:t>
      </w:r>
      <w:r w:rsidRPr="003C4E37">
        <w:rPr>
          <w:lang w:val="es-419"/>
        </w:rPr>
        <w:t>- Sintaxis abreviada: `:src="imagen"`.</w:t>
      </w:r>
    </w:p>
    <w:p w14:paraId="320C10C9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3. Manipulación de Clases y Estilos:</w:t>
      </w:r>
    </w:p>
    <w:p w14:paraId="13ECBDFF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Clases Dinámicas:</w:t>
      </w:r>
    </w:p>
    <w:p w14:paraId="7C41A458" w14:textId="77777777" w:rsidR="00381827" w:rsidRPr="003C4E37" w:rsidRDefault="003C4E37">
      <w:pPr>
        <w:spacing w:before="200"/>
        <w:ind w:left="400"/>
        <w:rPr>
          <w:lang w:val="es-419"/>
        </w:rPr>
      </w:pPr>
      <w:r w:rsidRPr="003C4E37">
        <w:rPr>
          <w:rFonts w:ascii="Courier New" w:hAnsi="Courier New"/>
          <w:sz w:val="20"/>
          <w:lang w:val="es-419"/>
        </w:rPr>
        <w:t xml:space="preserve">&lt;p </w:t>
      </w:r>
      <w:r w:rsidRPr="003C4E37">
        <w:rPr>
          <w:rFonts w:ascii="Courier New" w:hAnsi="Courier New"/>
          <w:sz w:val="20"/>
          <w:lang w:val="es-419"/>
        </w:rPr>
        <w:t>v-bind:class="[mal, error]"&gt;&lt;/p&gt;</w:t>
      </w:r>
    </w:p>
    <w:p w14:paraId="7D4AB375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Estilos Dinámicos:</w:t>
      </w:r>
    </w:p>
    <w:p w14:paraId="35D39A7F" w14:textId="77777777" w:rsidR="00381827" w:rsidRDefault="003C4E37">
      <w:pPr>
        <w:spacing w:before="200"/>
        <w:ind w:left="400"/>
      </w:pPr>
      <w:r w:rsidRPr="003C4E37">
        <w:rPr>
          <w:rFonts w:ascii="Courier New" w:hAnsi="Courier New"/>
          <w:sz w:val="20"/>
          <w:lang w:val="es-419"/>
        </w:rPr>
        <w:t xml:space="preserve">&lt;label v-bind:style="booleano ? </w:t>
      </w:r>
      <w:r>
        <w:rPr>
          <w:rFonts w:ascii="Courier New" w:hAnsi="Courier New"/>
          <w:sz w:val="20"/>
        </w:rPr>
        <w:t>'background-color: green; color: white;' : 'background-color: red; color: white;'"&gt;</w:t>
      </w:r>
      <w:r>
        <w:rPr>
          <w:rFonts w:ascii="Courier New" w:hAnsi="Courier New"/>
          <w:sz w:val="20"/>
        </w:rPr>
        <w:br/>
        <w:t xml:space="preserve">  Valor del checkbox:</w:t>
      </w:r>
      <w:r>
        <w:rPr>
          <w:rFonts w:ascii="Courier New" w:hAnsi="Courier New"/>
          <w:sz w:val="20"/>
        </w:rPr>
        <w:br/>
        <w:t>&lt;/label&gt;</w:t>
      </w:r>
    </w:p>
    <w:p w14:paraId="11DAD1E2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4. `v-model`:</w:t>
      </w:r>
    </w:p>
    <w:p w14:paraId="12B2731E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 xml:space="preserve">   - Enlaza elementos de formulario (`</w:t>
      </w:r>
      <w:r w:rsidRPr="003C4E37">
        <w:rPr>
          <w:lang w:val="es-419"/>
        </w:rPr>
        <w:t>input`, `select`, `textarea`) con datos en `data`.</w:t>
      </w:r>
    </w:p>
    <w:p w14:paraId="62F6F939" w14:textId="77777777" w:rsidR="00381827" w:rsidRDefault="003C4E37">
      <w:r w:rsidRPr="003C4E37">
        <w:rPr>
          <w:lang w:val="es-419"/>
        </w:rPr>
        <w:t xml:space="preserve">   </w:t>
      </w:r>
      <w:r>
        <w:t>- Ejemplo con checkbox:</w:t>
      </w:r>
    </w:p>
    <w:p w14:paraId="37C3E9CE" w14:textId="77777777" w:rsidR="00381827" w:rsidRDefault="003C4E37">
      <w:pPr>
        <w:spacing w:before="200"/>
        <w:ind w:left="400"/>
      </w:pPr>
      <w:r>
        <w:rPr>
          <w:rFonts w:ascii="Courier New" w:hAnsi="Courier New"/>
          <w:sz w:val="20"/>
        </w:rPr>
        <w:t>&lt;input type="checkbox" v-model="booleano"&gt;</w:t>
      </w:r>
    </w:p>
    <w:p w14:paraId="71ED6577" w14:textId="77777777" w:rsidR="00381827" w:rsidRPr="003C4E37" w:rsidRDefault="003C4E37">
      <w:pPr>
        <w:pStyle w:val="Ttulo2"/>
        <w:rPr>
          <w:lang w:val="es-419"/>
        </w:rPr>
      </w:pPr>
      <w:r w:rsidRPr="003C4E37">
        <w:rPr>
          <w:lang w:val="es-419"/>
        </w:rPr>
        <w:lastRenderedPageBreak/>
        <w:t>Resumen</w:t>
      </w:r>
    </w:p>
    <w:p w14:paraId="3B5A7A12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- Instancia Raíz de Vue: Creada con `new Vue`, organiza la aplicación en un árbol de componentes reutilizables.</w:t>
      </w:r>
    </w:p>
    <w:p w14:paraId="1909D77D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- Sistema React</w:t>
      </w:r>
      <w:r w:rsidRPr="003C4E37">
        <w:rPr>
          <w:lang w:val="es-419"/>
        </w:rPr>
        <w:t>ivo: Las propiedades en `data` son parte del sistema reactivo de Vue, actualizando la vista automáticamente.</w:t>
      </w:r>
    </w:p>
    <w:p w14:paraId="299C8CCF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- Vinculación entre Vista y Modelo: A través de interpolaciones, los valores de las variables se muestran en la vista.</w:t>
      </w:r>
    </w:p>
    <w:p w14:paraId="75D2B617" w14:textId="77777777" w:rsidR="00381827" w:rsidRPr="003C4E37" w:rsidRDefault="003C4E37">
      <w:pPr>
        <w:rPr>
          <w:lang w:val="es-419"/>
        </w:rPr>
      </w:pPr>
      <w:r w:rsidRPr="003C4E37">
        <w:rPr>
          <w:lang w:val="es-419"/>
        </w:rPr>
        <w:t>- Directivas: Añaden comport</w:t>
      </w:r>
      <w:r w:rsidRPr="003C4E37">
        <w:rPr>
          <w:lang w:val="es-419"/>
        </w:rPr>
        <w:t>amientos especiales al DOM, permitiendo la interacción y dinamismo en la aplicación.</w:t>
      </w:r>
    </w:p>
    <w:sectPr w:rsidR="00381827" w:rsidRPr="003C4E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1827"/>
    <w:rsid w:val="003C4E37"/>
    <w:rsid w:val="004C60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AE7CF1"/>
  <w14:defaultImageDpi w14:val="300"/>
  <w15:docId w15:val="{DC422A13-EF09-48F0-A2FD-57507C0B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firpo</cp:lastModifiedBy>
  <cp:revision>2</cp:revision>
  <dcterms:created xsi:type="dcterms:W3CDTF">2024-06-27T21:39:00Z</dcterms:created>
  <dcterms:modified xsi:type="dcterms:W3CDTF">2024-06-27T21:39:00Z</dcterms:modified>
  <cp:category/>
</cp:coreProperties>
</file>